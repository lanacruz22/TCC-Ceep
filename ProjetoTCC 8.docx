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 PEDRO BOARETTO NETO </w:t>
      </w:r>
    </w:p>
    <w:p>
      <w:pPr>
        <w:tabs>
          <w:tab w:val="center" w:pos="4536"/>
          <w:tab w:val="left" w:pos="6780"/>
        </w:tabs>
        <w:spacing w:line="300" w:lineRule="auto"/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color w:val="000000"/>
          <w:sz w:val="22"/>
          <w:szCs w:val="22"/>
        </w:rPr>
        <w:t>CURSO TÉCNICO EM INFORMÁTICA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b/>
        </w:rPr>
      </w:pPr>
      <w:r>
        <w:rPr>
          <w:b/>
        </w:rPr>
        <w:t>ISABELLE DALPRA</w:t>
      </w:r>
    </w:p>
    <w:p>
      <w:pPr>
        <w:jc w:val="center"/>
        <w:rPr>
          <w:b/>
        </w:rPr>
      </w:pPr>
      <w:r>
        <w:rPr>
          <w:b/>
        </w:rPr>
        <w:t>LANA FRANCISCA DA CRUZ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jc w:val="center"/>
        <w:rPr>
          <w:b/>
        </w:rPr>
      </w:pPr>
      <w:r>
        <w:rPr>
          <w:b/>
        </w:rPr>
        <w:t>ADRI CROCHÊS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>
        <w:rPr>
          <w:b/>
        </w:rPr>
        <w:t>3</w:t>
      </w:r>
    </w:p>
    <w:p>
      <w:pPr>
        <w:ind w:firstLine="0"/>
        <w:jc w:val="center"/>
        <w:rPr>
          <w:b/>
        </w:rPr>
      </w:pPr>
      <w:r>
        <w:rPr>
          <w:b/>
        </w:rPr>
        <w:t>ISABELLE DALPRA</w:t>
      </w:r>
    </w:p>
    <w:p>
      <w:pPr>
        <w:ind w:firstLine="0"/>
        <w:jc w:val="center"/>
        <w:rPr>
          <w:b/>
        </w:rPr>
      </w:pPr>
      <w:r>
        <w:rPr>
          <w:b/>
        </w:rPr>
        <w:t>LANA FRANCISCA DA CRUZ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t>ADRI CROCHÊS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/>
    <w:p/>
    <w:p>
      <w:pP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 Pedro Boaretto Neto – Cascavel, Paraná.</w:t>
      </w:r>
    </w:p>
    <w:p>
      <w:pPr>
        <w:spacing w:line="240" w:lineRule="auto"/>
        <w:ind w:left="4560" w:firstLine="0"/>
        <w:rPr>
          <w:color w:val="000000"/>
        </w:rPr>
      </w:pPr>
    </w:p>
    <w:p>
      <w:pPr>
        <w:spacing w:line="240" w:lineRule="auto"/>
        <w:ind w:left="4560" w:firstLine="0"/>
        <w:jc w:val="right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Orientadores: Profª Aparecida S.Ferreira</w:t>
      </w:r>
      <w:r>
        <w:rPr>
          <w:color w:val="000000"/>
          <w:vertAlign w:val="superscript"/>
        </w:rPr>
        <w:footnoteReference w:id="0"/>
      </w:r>
    </w:p>
    <w:p>
      <w:pPr>
        <w:spacing w:line="240" w:lineRule="auto"/>
        <w:ind w:left="5672" w:firstLine="0"/>
        <w:jc w:val="right"/>
      </w:pPr>
      <w:r>
        <w:t>Prof. Reinaldo C. da Silva</w:t>
      </w:r>
      <w:r>
        <w:rPr>
          <w:vertAlign w:val="superscript"/>
        </w:rPr>
        <w:t>2</w:t>
      </w:r>
    </w:p>
    <w:p>
      <w:pPr>
        <w:jc w:val="right"/>
      </w:pPr>
      <w: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Prof. Célia K.Cabral</w:t>
      </w:r>
      <w:r>
        <w:rPr>
          <w:vertAlign w:val="superscript"/>
        </w:rPr>
        <w:t>3</w:t>
      </w:r>
    </w:p>
    <w:p/>
    <w:p>
      <w:pPr>
        <w:spacing w:line="300" w:lineRule="auto"/>
        <w:ind w:firstLine="0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>
      <w:pP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2023</w:t>
      </w: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spacing w:line="300" w:lineRule="auto"/>
        <w:ind w:firstLine="0"/>
        <w:jc w:val="center"/>
        <w:rPr>
          <w:b/>
          <w:color w:val="000000"/>
        </w:rPr>
      </w:pPr>
    </w:p>
    <w:p>
      <w:pPr>
        <w:ind w:firstLine="0"/>
        <w:jc w:val="center"/>
        <w:rPr>
          <w:b/>
        </w:rPr>
      </w:pPr>
      <w:r>
        <w:rPr>
          <w:b/>
        </w:rPr>
        <w:t>ISABELLE DALPRA</w:t>
      </w:r>
    </w:p>
    <w:p>
      <w:pPr>
        <w:ind w:firstLine="0"/>
        <w:jc w:val="center"/>
        <w:rPr>
          <w:b/>
        </w:rPr>
      </w:pPr>
      <w:r>
        <w:rPr>
          <w:b/>
        </w:rPr>
        <w:t>LANA FRANCISCA DA CRUZ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ind w:firstLine="0"/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t>ADRI CROCHÊS</w:t>
      </w:r>
    </w:p>
    <w:p>
      <w:pPr>
        <w:jc w:val="center"/>
        <w:rPr>
          <w:b/>
        </w:rPr>
      </w:pPr>
    </w:p>
    <w:p>
      <w:pPr>
        <w:spacing w:line="360" w:lineRule="auto"/>
        <w:ind w:firstLine="0"/>
        <w:jc w:val="center"/>
        <w:rPr>
          <w:smallCaps/>
          <w:color w:val="000000"/>
        </w:rPr>
      </w:pPr>
    </w:p>
    <w:p>
      <w:pPr>
        <w:spacing w:line="300" w:lineRule="auto"/>
        <w:ind w:firstLine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spacing w:line="360" w:lineRule="auto"/>
        <w:ind w:firstLine="0"/>
        <w:jc w:val="center"/>
        <w:rPr>
          <w:color w:val="000000"/>
        </w:rPr>
      </w:pPr>
    </w:p>
    <w:p>
      <w:pP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14"/>
        <w:tblW w:w="8504" w:type="dxa"/>
        <w:tblInd w:w="10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252"/>
        <w:gridCol w:w="4252"/>
      </w:tblGrid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Prof. </w:t>
            </w:r>
            <w:r>
              <w:t>Reinaldo</w:t>
            </w:r>
          </w:p>
          <w:p>
            <w:pPr>
              <w:spacing w:line="240" w:lineRule="auto"/>
              <w:ind w:firstLine="0"/>
              <w:jc w:val="center"/>
            </w:pP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tabs>
                <w:tab w:val="left" w:pos="8130"/>
              </w:tabs>
              <w:spacing w:line="360" w:lineRule="auto"/>
              <w:ind w:firstLine="0"/>
              <w:jc w:val="center"/>
            </w:pPr>
            <w:r>
              <w:rPr>
                <w:color w:val="000000"/>
              </w:rPr>
              <w:t>Web Design</w:t>
            </w: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Profª. Célia Kouth Cabral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Pós-graduada em Sistemas Distribuídos JAVA.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  <w:sz w:val="20"/>
                <w:szCs w:val="20"/>
              </w:rPr>
              <w:t xml:space="preserve"> Universidade Tecnológica Federal do Paraná - UTFPR</w:t>
            </w:r>
          </w:p>
          <w:p>
            <w:pPr>
              <w:spacing w:line="240" w:lineRule="auto"/>
              <w:ind w:firstLine="0"/>
            </w:pPr>
            <w:r>
              <w:t xml:space="preserve">                  Banco de dados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Profª  Ana Cristina Santana</w:t>
            </w:r>
          </w:p>
          <w:p>
            <w:pP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Gestão e Docência no ensino superior, médio e técnico.</w:t>
            </w:r>
          </w:p>
          <w:p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spacing w:line="360" w:lineRule="auto"/>
        <w:ind w:firstLine="0"/>
        <w:jc w:val="center"/>
        <w:rPr>
          <w:b/>
          <w:color w:val="000000"/>
        </w:rPr>
      </w:pPr>
    </w:p>
    <w:p>
      <w:pPr>
        <w:keepNext/>
        <w:keepLines/>
        <w:widowControl/>
        <w:tabs>
          <w:tab w:val="left" w:pos="709"/>
        </w:tabs>
        <w:spacing w:before="240" w:line="259" w:lineRule="auto"/>
        <w:ind w:firstLine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ascii="Calibri" w:hAnsi="Calibri" w:eastAsia="Calibri" w:cs="Calibri"/>
          <w:color w:val="366091"/>
          <w:sz w:val="32"/>
          <w:szCs w:val="32"/>
        </w:rPr>
        <w:t>Sumário</w:t>
      </w:r>
    </w:p>
    <w:p>
      <w:pPr>
        <w:tabs>
          <w:tab w:val="left" w:pos="1100"/>
          <w:tab w:val="right" w:pos="9061"/>
        </w:tabs>
        <w:spacing w:line="360" w:lineRule="auto"/>
        <w:rPr>
          <w:color w:val="000000"/>
        </w:rPr>
      </w:pPr>
    </w:p>
    <w:p>
      <w:pPr>
        <w:spacing w:line="360" w:lineRule="auto"/>
      </w:pPr>
    </w:p>
    <w:p/>
    <w:p>
      <w:pPr>
        <w:tabs>
          <w:tab w:val="left" w:pos="1155"/>
        </w:tabs>
      </w:pPr>
      <w:r>
        <w:tab/>
      </w:r>
    </w:p>
    <w:p>
      <w:pPr>
        <w:pStyle w:val="2"/>
        <w:numPr>
          <w:ilvl w:val="0"/>
          <w:numId w:val="1"/>
        </w:numPr>
        <w:spacing w:line="360" w:lineRule="auto"/>
        <w:ind w:left="0" w:firstLine="0"/>
      </w:pPr>
      <w:bookmarkStart w:id="1" w:name="_30j0zll" w:colFirst="0" w:colLast="0"/>
      <w:bookmarkEnd w:id="1"/>
      <w:r>
        <w:t>INTRODUÇÃO</w:t>
      </w:r>
    </w:p>
    <w:p>
      <w:pPr>
        <w:spacing w:line="360" w:lineRule="auto"/>
        <w:ind w:firstLine="720"/>
      </w:pPr>
      <w:r>
        <w:t>É de conhecimento geral que hoje em dia a maioria das pessoas preferem comprar no conforto de sua casa, com isso elaboramos um e-commerce de vendas de crochê. Assim a crocheteira irá colocar os modelos disponíveis no site, para que possam comprar e retirar na loja. Em meio a uma crise econômico é necessário inovar para se sobressair aos seus concorrentes, dessa forma a inclusão de e-marketing e e-commerce em uma pequena loja de artesanato foi à saída escolhida como objeto de estudo. Utilizando a metodologia de estudo de caso, é relatado as etapas do projeto. É efetuado um plano de viabilidade do projeto para certificação do retorno e eficiência do mesmo.</w:t>
      </w:r>
    </w:p>
    <w:p>
      <w:pPr>
        <w:spacing w:line="240" w:lineRule="auto"/>
        <w:ind w:left="2268" w:firstLine="0"/>
        <w:rPr>
          <w:sz w:val="22"/>
          <w:szCs w:val="22"/>
        </w:rPr>
      </w:pPr>
      <w:r>
        <w:rPr>
          <w:sz w:val="22"/>
          <w:szCs w:val="22"/>
        </w:rPr>
        <w:t>Os trabalhos, portanto, na sua totalidade, não são essencialmente artísticos (por não possuírem uma significação mais complexa da arte, ou mesmo, por não ser exigido o uso da qualidade artística como prioridade), embora se encontre em toda a produção artesanal elaborada, um conteúdo expressivo que desencadeou a motivação e a sensibilidade por um trabalho conjunto, produtivo e utilitário. Todos puderam contribuir e sentir o ganho de algo importante para a vida educacional, emotiva, participativa, ambiental, solidária, multiplicadora, produzido numa dinâmica coletiva permeada Apresentação de surpresas, modificando-se a partir das sugestões formuladas em cada prática. (Freitas,2019).</w:t>
      </w:r>
    </w:p>
    <w:p>
      <w:pPr>
        <w:spacing w:line="360" w:lineRule="auto"/>
        <w:ind w:firstLine="720"/>
      </w:pPr>
      <w:r>
        <w:t xml:space="preserve">A temática gira em torno do processo e organização do trabalho em artesanato e a construção dos processos identitários pelos trabalhadores. A intenção é mostrar em seu conjunto, a existência de uma identidade constituída a partir de elementos, sejam culturais, sociais ou laborais entre os artesãos presentes no Brasil. Essa identidade vem sendo gerada, formada, desenvolvida ao longo dos tempos. Características e particularidades do processo e organização do trabalho desses artesãos. O artesanato é um tipo de trabalho em que, os gêneros se misturam em suas atividades laborais, com algumas ressalvas. </w:t>
      </w:r>
    </w:p>
    <w:p>
      <w:pPr>
        <w:spacing w:line="240" w:lineRule="auto"/>
        <w:ind w:left="2268" w:firstLine="0"/>
        <w:rPr>
          <w:sz w:val="22"/>
          <w:szCs w:val="22"/>
        </w:rPr>
      </w:pPr>
      <w:r>
        <w:rPr>
          <w:sz w:val="22"/>
          <w:szCs w:val="22"/>
        </w:rPr>
        <w:t>Teoricamente, considera-se artesanato toda a produção manual em que mais de 80% do trabalho é fruto da transformação da matéria prima pelo próprio artesão, e normalmente, reflete a relação deste com o seu meio. Traduz-se como sendo a indústria caseira, predominando os elementos populares sobre os eruditos, cuja matéria bruta, sobras e provável lixo do consumo industrial são transformados, visando uma finalidade utilitária, recreativa e estética e/ou artística, com ou sem um fim comercial. (freitas,2019)</w:t>
      </w:r>
    </w:p>
    <w:p>
      <w:pPr>
        <w:spacing w:line="360" w:lineRule="auto"/>
        <w:ind w:firstLine="578"/>
      </w:pPr>
      <w:r>
        <w:t>Para Freitas (2019), mesmo na atualidade, os conceitos de artesanato mudaram com o passar dos tempos, mas se conservam muito próximos da arte, ou seja, nem sempre se quer, ou se pode detectar com muita nitidez o limite entre a arte e o artesanato, embora se reconheça uma relação íntima entre as diversas concetualizações bibliográficas existentes entre estes elementos, à participação e à valorização individual ou coletiva do ser criativo, capaz de produzir mudanças significativas sociais. O fazer artesanal contextualizado, revisando propósitos do mundo imaginativo, nos leva a uma certeza da perspectiva artística experimental do pensar, conhecer e fazer num processo que parte da expressão intuitiva, e que se alia à associação de ideias, fantasias e analogias, resultando numa boa dose de criatividade e consciência, em consonância com a natureza e com o meio ambiente.</w:t>
      </w:r>
    </w:p>
    <w:p/>
    <w:p>
      <w:pPr>
        <w:pStyle w:val="3"/>
        <w:numPr>
          <w:ilvl w:val="1"/>
          <w:numId w:val="1"/>
        </w:numPr>
        <w:ind w:left="578" w:hanging="578"/>
      </w:pPr>
      <w:bookmarkStart w:id="2" w:name="_1fob9te" w:colFirst="0" w:colLast="0"/>
      <w:bookmarkEnd w:id="2"/>
      <w:r>
        <w:t>Apresentação do Problema</w:t>
      </w:r>
    </w:p>
    <w:p>
      <w:pPr>
        <w:spacing w:line="360" w:lineRule="auto"/>
        <w:ind w:firstLine="578"/>
      </w:pPr>
      <w:r>
        <w:t xml:space="preserve">Um dos fatos que motivaram a elaboração do e-commerce, foi que as pessoas gostam de enfeitar a sua casa com lindos crochês, porém  não possuem tempo disponível para a fabricação dos crochês ou  não tem o conhecimento de tricotar. Sendo assim com o nosso software o problema será resolvido. </w:t>
      </w:r>
    </w:p>
    <w:p>
      <w:pPr>
        <w:pStyle w:val="2"/>
        <w:spacing w:line="360" w:lineRule="auto"/>
      </w:pPr>
      <w:bookmarkStart w:id="3" w:name="_3znysh7" w:colFirst="0" w:colLast="0"/>
      <w:bookmarkEnd w:id="3"/>
      <w:r>
        <w:t>2</w:t>
      </w:r>
      <w:r>
        <w:tab/>
      </w:r>
      <w:r>
        <w:t>OBJETIVOS</w:t>
      </w:r>
    </w:p>
    <w:p>
      <w:pPr>
        <w:spacing w:line="360" w:lineRule="auto"/>
        <w:ind w:firstLine="720"/>
        <w:rPr>
          <w:color w:val="333333"/>
          <w:sz w:val="21"/>
          <w:szCs w:val="21"/>
          <w:highlight w:val="white"/>
        </w:rPr>
      </w:pPr>
      <w:r>
        <w:t>O objetivo geral do software é a comercialização de crochês e a satisfação de nossos clientes. O objetivo geral é a construção de um e-commerce que atenda esse vasto campo.</w:t>
      </w:r>
      <w:r>
        <w:rPr>
          <w:color w:val="333333"/>
          <w:sz w:val="21"/>
          <w:szCs w:val="21"/>
          <w:highlight w:val="white"/>
        </w:rPr>
        <w:t xml:space="preserve"> </w:t>
      </w:r>
    </w:p>
    <w:p>
      <w:pPr>
        <w:spacing w:line="360" w:lineRule="auto"/>
        <w:ind w:firstLine="720"/>
        <w:rPr>
          <w:color w:val="333333"/>
          <w:sz w:val="21"/>
          <w:szCs w:val="21"/>
          <w:highlight w:val="white"/>
        </w:rPr>
      </w:pPr>
      <w:r>
        <w:t>Entre os objetivos específicos estão: reconstruir os fundamentos teóricos sobre o surgimento do artesanato como forma de trabalho</w:t>
      </w:r>
      <w:r>
        <w:rPr>
          <w:color w:val="333333"/>
          <w:sz w:val="21"/>
          <w:szCs w:val="21"/>
          <w:highlight w:val="white"/>
        </w:rPr>
        <w:t xml:space="preserve">. </w:t>
      </w:r>
      <w:r>
        <w:t xml:space="preserve">Interface de visualização dos produtos que quando clicamos no carrinho automaticamente ira para o carrinho de compras, porem só é possível para quem é cadastrada. </w:t>
      </w:r>
    </w:p>
    <w:p>
      <w:pPr>
        <w:spacing w:line="360" w:lineRule="auto"/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2"/>
        <w:spacing w:line="360" w:lineRule="auto"/>
        <w:rPr>
          <w:sz w:val="22"/>
          <w:szCs w:val="22"/>
        </w:rPr>
      </w:pPr>
      <w:bookmarkStart w:id="4" w:name="_2et92p0" w:colFirst="0" w:colLast="0"/>
      <w:bookmarkEnd w:id="4"/>
      <w:r>
        <w:t>3</w:t>
      </w:r>
      <w:r>
        <w:tab/>
      </w:r>
      <w:r>
        <w:t>METODOLOGIA</w:t>
      </w:r>
    </w:p>
    <w:p>
      <w:pPr>
        <w:spacing w:line="360" w:lineRule="auto"/>
        <w:ind w:firstLine="720"/>
        <w:rPr>
          <w:color w:val="000000"/>
          <w:sz w:val="22"/>
          <w:szCs w:val="22"/>
        </w:rPr>
      </w:pPr>
      <w:r>
        <w:t>O uso cada vez maior de celulares ou computadores ao longo dos anos não é novidade para ninguém, principalmente porque participamos dessa estatística ano após ano. Com o uso excessivo de celulares, estamos acostumados a encontrar soluções para nossos problemas através de aplicativos usando ferramentas já baixadas nesses produtos ou após a compra do aparelho, então a ideia aqui é algo digital, que não precise de um lugar físico para vender e lucrar com seu próprio trabalho. Como metodologia foi utilizada uma abordagem comparativa, utilizando-se primeiramente bases de dados governamentais que continham dados sobre e-commerce artesanais, como o. Na etapa de modelagem empregamos entrevistas presenciais com artesãos e artesãs e donos de lojas, a partir de um roteiro de entrevista, o qual orientava as questões centrais no processo de coleta de dados, a pesquisa documental,  diálogos informais e a utilização de blogs, redes sociais e bases de dados relacionados a portais ou sites da internet.</w:t>
      </w:r>
    </w:p>
    <w:p>
      <w:pP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>
      <w:pPr>
        <w:pStyle w:val="2"/>
        <w:spacing w:line="360" w:lineRule="auto"/>
      </w:pPr>
      <w:bookmarkStart w:id="5" w:name="_tyjcwt" w:colFirst="0" w:colLast="0"/>
      <w:bookmarkEnd w:id="5"/>
      <w:r>
        <w:t xml:space="preserve">4 </w:t>
      </w:r>
      <w:r>
        <w:tab/>
      </w:r>
      <w:r>
        <w:t>REFERENCIAL TEÓRICO</w:t>
      </w:r>
    </w:p>
    <w:p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 xml:space="preserve"> Sistema de Informação de acordo com </w:t>
      </w:r>
      <w:r>
        <w:t xml:space="preserve">Mattos (2017) é um processo e comunicação de dados ou de informações. Onde é </w:t>
      </w:r>
      <w:r>
        <w:rPr>
          <w:color w:val="000000"/>
        </w:rPr>
        <w:t xml:space="preserve">elaborado um grupo de módulos de comunicação, controle, memorias e processadores que são interligados entre si por uma rede comum e o resultado dessas relações logicas são determinadas pelos programas executados pelo próprio sistema. Um ponto importante é a participação das pessoas no sistema, mesmo com grandes equipamentos sem alguém para prepara-los e usá-los será um sistema fútil e consequentemente trará prejuízos para a empresa. </w:t>
      </w:r>
    </w:p>
    <w:p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A parte visual de um site é conhecido como front end, onde o usuário pode interagir com o sistema. O responsável que elabora essa etapa desenvolve por meio de códigos com as tecnologias básicas como HTML, CSS e JavaScrip.</w:t>
      </w:r>
    </w:p>
    <w:p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O setor que guarda todas as informações que são adicionadas pelo usuário é renomado como back end, que faz a ponte entre os dados que vem do navegador ao banco de dados ou ao contrário validando e impondo regras que garantem a segurança. A pessoa desenvolvedora usa as tecnologias PHP, Java, C# e outras.</w:t>
      </w:r>
    </w:p>
    <w:p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Segundo Flatschart (2011) a principal linguagem HTML (Hyper Text Markuo Language) é utilizada pois permite a criação de vários elementos como link, listas, imagem e objetos para uma animação ou vídeo. Também pode incluir outras linguagens como o PHP ou JavaScrip que permitem o usuário ter acesso ao banco de dados. Assim servindo para exibir os dados do documento.</w:t>
      </w:r>
    </w:p>
    <w:p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E também aborda o CSS (Cascading Style Sheets) é uma linguagem que tem a função de estilizar, formatar e apresentar o layout, cores e fontes. Tendo a possibilidade de serem ser trabalhados de forma independente para o fluxo do trabalho.</w:t>
      </w:r>
    </w:p>
    <w:p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 xml:space="preserve"> O autor Dall’oglio (2015) explica que o PHP (Hypertext Preprocessor) conhecido antes como Personal Home Page Tool,é uma linguagem que tem a funcionalidade de dar dinâmica e interação as páginas para o usuário, interação com o banco de dados.</w:t>
      </w:r>
    </w:p>
    <w:p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Visual Studio Code é um editor de códigos desenvolvido pela Microsoft, tendo a possibilidade de estilizar a ferramenta para o agrado do programador e de fácil uso.</w:t>
      </w:r>
    </w:p>
    <w:p>
      <w:pPr>
        <w:spacing w:line="360" w:lineRule="auto"/>
        <w:ind w:firstLine="708"/>
        <w:rPr>
          <w:color w:val="000000"/>
        </w:rPr>
      </w:pPr>
      <w:r>
        <w:rPr>
          <w:color w:val="000000"/>
        </w:rPr>
        <w:t>De acordo com o Milani (2008) o PostgreSQL é um tipo de banco de dados para armazenar informações de todas as áreas do projeto e também administrar o acesso e organização das mesmas.</w:t>
      </w:r>
    </w:p>
    <w:p>
      <w:pPr>
        <w:spacing w:line="360" w:lineRule="auto"/>
        <w:ind w:firstLine="720"/>
        <w:rPr>
          <w:b/>
          <w:color w:val="000000"/>
        </w:rPr>
      </w:pPr>
      <w:r>
        <w:rPr>
          <w:color w:val="000000"/>
        </w:rPr>
        <w:t>XAMPP linguagem usada para gerenciar a página e interligada ao banco de dados.</w:t>
      </w:r>
    </w:p>
    <w:p>
      <w:pPr>
        <w:pStyle w:val="2"/>
        <w:spacing w:line="360" w:lineRule="auto"/>
        <w:rPr>
          <w:sz w:val="38"/>
          <w:szCs w:val="38"/>
        </w:rPr>
      </w:pPr>
      <w:bookmarkStart w:id="6" w:name="_3dy6vkm" w:colFirst="0" w:colLast="0"/>
      <w:bookmarkEnd w:id="6"/>
      <w:r>
        <w:t xml:space="preserve">5 DOCUMENTAÇÃO </w:t>
      </w:r>
      <w:r>
        <w:rPr>
          <w:sz w:val="38"/>
          <w:szCs w:val="38"/>
        </w:rPr>
        <w:t>do projeto</w:t>
      </w:r>
    </w:p>
    <w:p>
      <w:pPr>
        <w:ind w:firstLine="0"/>
      </w:pPr>
      <w:r>
        <w:t>O ciclo de vida é o trajeto fundamental a ser feito para a construção de um software, onde é elaborado todas as partes de criação e atribuições da vida do sistema. Que evolvem como uma sequencia de analise, desenvolvimento, testes, manutenção e finalização.</w:t>
      </w:r>
    </w:p>
    <w:p>
      <w:pPr>
        <w:ind w:firstLine="0"/>
        <w:rPr>
          <w:b/>
          <w:color w:val="FF0000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739140</wp:posOffset>
            </wp:positionH>
            <wp:positionV relativeFrom="paragraph">
              <wp:posOffset>240030</wp:posOffset>
            </wp:positionV>
            <wp:extent cx="3771900" cy="2828290"/>
            <wp:effectExtent l="0" t="0" r="0" b="0"/>
            <wp:wrapTopAndBottom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firstLine="0"/>
        <w:rPr>
          <w:b/>
          <w:sz w:val="20"/>
          <w:szCs w:val="20"/>
        </w:rPr>
      </w:pPr>
      <w:bookmarkStart w:id="7" w:name="_1t3h5sf" w:colFirst="0" w:colLast="0"/>
      <w:bookmarkEnd w:id="7"/>
    </w:p>
    <w:p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DALPRA, Isabelle (2023)</w:t>
      </w:r>
    </w:p>
    <w:p>
      <w:pPr>
        <w:pStyle w:val="3"/>
        <w:spacing w:before="0" w:after="0"/>
      </w:pPr>
    </w:p>
    <w:p/>
    <w:p>
      <w:pPr>
        <w:pStyle w:val="3"/>
        <w:spacing w:before="0" w:after="0"/>
      </w:pPr>
      <w:r>
        <w:t xml:space="preserve">5.1 Requisitos </w:t>
      </w:r>
    </w:p>
    <w:p>
      <w:pPr>
        <w:tabs>
          <w:tab w:val="left" w:pos="0"/>
        </w:tabs>
        <w:spacing w:line="360" w:lineRule="auto"/>
        <w:ind w:firstLine="0"/>
      </w:pPr>
      <w:r>
        <w:t>Requisitos de software são sentenças que expressam as necessidades dos clientes e que condicionam a qualidade do software, ou especificações de serviços que o</w:t>
      </w:r>
    </w:p>
    <w:p>
      <w:pPr>
        <w:tabs>
          <w:tab w:val="left" w:pos="0"/>
        </w:tabs>
        <w:spacing w:line="360" w:lineRule="auto"/>
        <w:ind w:firstLine="0"/>
      </w:pPr>
      <w:r>
        <w:t>sistema deve prover, restrições no sistema e conhecimentos necessários para</w:t>
      </w:r>
    </w:p>
    <w:p>
      <w:pPr>
        <w:tabs>
          <w:tab w:val="left" w:pos="0"/>
        </w:tabs>
        <w:spacing w:line="360" w:lineRule="auto"/>
        <w:ind w:firstLine="0"/>
      </w:pPr>
      <w:r>
        <w:t>desenvolvê-lo. Uma vez capturados, requisitos de software devem ser modelados,</w:t>
      </w:r>
    </w:p>
    <w:p>
      <w:pPr>
        <w:tabs>
          <w:tab w:val="left" w:pos="0"/>
        </w:tabs>
        <w:spacing w:line="360" w:lineRule="auto"/>
        <w:ind w:firstLine="0"/>
      </w:pPr>
      <w:r>
        <w:t>documentados, validados e acompanhados. Nesse processo, as propriedades de um requisito e os relacionamentos com outros elementos do processo de software são definidos e alterados. Portanto, definir e entender as propriedades e relações em torno de um requisito é essencial na condução do processo de ER.</w:t>
      </w:r>
    </w:p>
    <w:p>
      <w:pPr>
        <w:tabs>
          <w:tab w:val="left" w:pos="0"/>
        </w:tabs>
        <w:spacing w:line="360" w:lineRule="auto"/>
        <w:ind w:firstLine="0"/>
      </w:pPr>
    </w:p>
    <w:p>
      <w:pPr>
        <w:pStyle w:val="3"/>
        <w:spacing w:before="0" w:after="0"/>
      </w:pPr>
      <w:bookmarkStart w:id="8" w:name="_4d34og8" w:colFirst="0" w:colLast="0"/>
      <w:bookmarkEnd w:id="8"/>
      <w:r>
        <w:t>5.1.1 Requisitos funcionais</w:t>
      </w:r>
    </w:p>
    <w:p/>
    <w:p>
      <w:r>
        <w:drawing>
          <wp:inline distT="0" distB="0" distL="114300" distR="114300">
            <wp:extent cx="4518660" cy="8009255"/>
            <wp:effectExtent l="0" t="0" r="7620" b="6985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800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color w:val="000000"/>
          <w:sz w:val="20"/>
          <w:szCs w:val="20"/>
        </w:rPr>
      </w:pPr>
      <w:r>
        <w:tab/>
      </w:r>
      <w:r>
        <w:rPr>
          <w:b/>
          <w:sz w:val="20"/>
          <w:szCs w:val="20"/>
        </w:rPr>
        <w:t>Fonte: CRUZ, Lana Francisca (2023)</w:t>
      </w:r>
    </w:p>
    <w:p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4"/>
        <w:spacing w:before="0" w:after="0" w:line="360" w:lineRule="auto"/>
        <w:rPr>
          <w:b/>
        </w:rPr>
      </w:pPr>
      <w:bookmarkStart w:id="9" w:name="_2s8eyo1" w:colFirst="0" w:colLast="0"/>
      <w:bookmarkEnd w:id="9"/>
      <w:r>
        <w:rPr>
          <w:b/>
        </w:rPr>
        <w:t xml:space="preserve">5.1.2 Requisitos não funcionais </w:t>
      </w:r>
    </w:p>
    <w:p>
      <w:pPr>
        <w:tabs>
          <w:tab w:val="left" w:pos="0"/>
        </w:tabs>
        <w:spacing w:line="360" w:lineRule="auto"/>
        <w:ind w:firstLine="0"/>
      </w:pPr>
      <w:r>
        <w:tab/>
      </w:r>
    </w:p>
    <w:p>
      <w:pPr>
        <w:widowControl/>
        <w:spacing w:line="240" w:lineRule="auto"/>
        <w:ind w:firstLine="0"/>
        <w:jc w:val="left"/>
        <w:rPr>
          <w:rFonts w:ascii="Calibri" w:hAnsi="Calibri" w:eastAsia="Calibri" w:cs="Calibri"/>
        </w:rPr>
      </w:pPr>
    </w:p>
    <w:p>
      <w:pPr>
        <w:spacing w:line="360" w:lineRule="auto"/>
        <w:ind w:firstLine="0"/>
      </w:pPr>
      <w:r>
        <w:drawing>
          <wp:inline distT="0" distB="0" distL="114300" distR="114300">
            <wp:extent cx="4457700" cy="5600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CRUZ, Lana Francisca (2023)</w:t>
      </w: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spacing w:line="360" w:lineRule="auto"/>
        <w:ind w:firstLine="0"/>
        <w:rPr>
          <w:color w:val="000000"/>
          <w:sz w:val="22"/>
          <w:szCs w:val="22"/>
        </w:rPr>
      </w:pPr>
    </w:p>
    <w:p>
      <w:pPr>
        <w:pStyle w:val="3"/>
        <w:numPr>
          <w:ilvl w:val="1"/>
          <w:numId w:val="2"/>
        </w:numPr>
        <w:spacing w:before="0" w:after="0"/>
      </w:pPr>
      <w:bookmarkStart w:id="10" w:name="_17dp8vu" w:colFirst="0" w:colLast="0"/>
      <w:bookmarkEnd w:id="10"/>
      <w:r>
        <w:t xml:space="preserve"> Diagrama de Contexto</w:t>
      </w:r>
    </w:p>
    <w:p/>
    <w:p>
      <w:pPr>
        <w:spacing w:line="360" w:lineRule="auto"/>
        <w:rPr>
          <w:color w:val="000000"/>
        </w:rPr>
      </w:pPr>
      <w:r>
        <w:rPr>
          <w:color w:val="000000"/>
        </w:rPr>
        <w:t>O diagrama de contexto mostra através de um gráfico visualmente os processos e relações das identidades e dados do sistema que vai ser desenvolvido indicando suas entradas e saídas da forma mais compreensível possível.</w:t>
      </w:r>
    </w:p>
    <w:p>
      <w:pPr>
        <w:spacing w:line="360" w:lineRule="auto"/>
        <w:rPr>
          <w:color w:val="000000"/>
        </w:rPr>
      </w:pPr>
      <w:r>
        <w:rPr>
          <w:color w:val="000000"/>
        </w:rPr>
        <w:drawing>
          <wp:inline distT="0" distB="0" distL="0" distR="0">
            <wp:extent cx="3848100" cy="26047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488" cy="26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DALPRA, Isabelle (2023)</w:t>
      </w:r>
    </w:p>
    <w:p/>
    <w:p>
      <w:pPr>
        <w:ind w:firstLine="0"/>
      </w:pPr>
    </w:p>
    <w:p>
      <w:pPr>
        <w:ind w:firstLine="0"/>
      </w:pPr>
    </w:p>
    <w:p>
      <w:r>
        <w:br w:type="page"/>
      </w:r>
    </w:p>
    <w:p>
      <w:pPr>
        <w:pStyle w:val="3"/>
        <w:numPr>
          <w:ilvl w:val="1"/>
          <w:numId w:val="2"/>
        </w:numPr>
      </w:pPr>
      <w:bookmarkStart w:id="11" w:name="_3rdcrjn" w:colFirst="0" w:colLast="0"/>
      <w:bookmarkEnd w:id="11"/>
      <w:r>
        <w:t>Diagrama de Fluxo de dados</w:t>
      </w:r>
    </w:p>
    <w:p>
      <w:pPr>
        <w:ind w:firstLine="0"/>
      </w:pPr>
      <w:r>
        <w:t>Um diagrama de fluxo de dados (DFD) mapeia o fluxo de informações para qualquer processo ou sistema. Ele utiliza símbolos definidos, como retângulos, círculos e flechas, além de rótulos de textos breves, para mostrar entradas e saídas de dados, pontos de armazenamento e as rotas entre cada destino. Fluxogramas de dados podem variar de resumos de processos simples, até mesmo desenhados à mão, a DFDs profundos e de múltiplos níveis, detalhando de forma progressiva o modo como os dados são manuseados. Eles podem ser usados para analisar um sistema existente ou modelar um novo. Assim como os melhores diagramas e gráficos existentes, o DFD pode visualmente “dizer” coisas que seriam difíceis de explicar em palavras.</w:t>
      </w:r>
    </w:p>
    <w:p>
      <w:pPr>
        <w:ind w:firstLine="0"/>
      </w:pPr>
      <w:r>
        <w:drawing>
          <wp:inline distT="0" distB="0" distL="114300" distR="114300">
            <wp:extent cx="5036820" cy="3665220"/>
            <wp:effectExtent l="0" t="0" r="7620" b="7620"/>
            <wp:docPr id="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  <w:rPr>
          <w:color w:val="000000"/>
          <w:sz w:val="20"/>
          <w:szCs w:val="20"/>
        </w:rPr>
      </w:pPr>
      <w:r>
        <w:t xml:space="preserve"> </w:t>
      </w:r>
      <w:r>
        <w:rPr>
          <w:b/>
          <w:sz w:val="20"/>
          <w:szCs w:val="20"/>
        </w:rPr>
        <w:t>Fonte: CRUZ, Lana Francisca (2023)</w:t>
      </w:r>
    </w:p>
    <w:p>
      <w:pPr>
        <w:ind w:firstLine="0"/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pStyle w:val="3"/>
        <w:numPr>
          <w:ilvl w:val="1"/>
          <w:numId w:val="2"/>
        </w:numPr>
        <w:ind w:left="578" w:hanging="578"/>
      </w:pPr>
      <w:bookmarkStart w:id="12" w:name="_26in1rg" w:colFirst="0" w:colLast="0"/>
      <w:bookmarkEnd w:id="12"/>
      <w:r>
        <w:t>Diagrama de Entidade e relacionamento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De forma simples, podemos dizer que o Modelo de Entidade e Relacionamento (MER) são diagramas utilizados para projetar Bancos de Dados Relacionais, utilizando como base a relação de objetos reais, e sendo representado por meio de entidades e relacionamentos. 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É possível usar o MER para ilustrar como os dados são estruturados nos processos de negócios ou para detalhar como os dados são armazenados nos bancos de dados relacionais.</w:t>
      </w: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</w:pPr>
    </w:p>
    <w:p>
      <w:pPr>
        <w:ind w:firstLine="0"/>
      </w:pPr>
    </w:p>
    <w:p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tabs>
          <w:tab w:val="left" w:pos="0"/>
        </w:tabs>
        <w:ind w:firstLine="0"/>
      </w:pPr>
    </w:p>
    <w:p>
      <w:pPr>
        <w:pStyle w:val="3"/>
        <w:numPr>
          <w:ilvl w:val="1"/>
          <w:numId w:val="2"/>
        </w:numPr>
        <w:ind w:left="578" w:hanging="578"/>
      </w:pPr>
      <w:bookmarkStart w:id="13" w:name="_lnxbz9" w:colFirst="0" w:colLast="0"/>
      <w:bookmarkEnd w:id="13"/>
      <w:r>
        <w:t>Dicionário de Dados</w:t>
      </w:r>
    </w:p>
    <w:p>
      <w:pPr>
        <w:tabs>
          <w:tab w:val="left" w:pos="0"/>
        </w:tabs>
        <w:spacing w:before="240" w:line="360" w:lineRule="auto"/>
        <w:ind w:firstLine="0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pPr>
        <w:ind w:firstLine="0"/>
      </w:pPr>
    </w:p>
    <w:p>
      <w:r>
        <w:br w:type="page"/>
      </w:r>
    </w:p>
    <w:p>
      <w:pPr>
        <w:pStyle w:val="3"/>
        <w:numPr>
          <w:ilvl w:val="1"/>
          <w:numId w:val="3"/>
        </w:numPr>
      </w:pPr>
      <w:bookmarkStart w:id="14" w:name="_35nkun2" w:colFirst="0" w:colLast="0"/>
      <w:bookmarkEnd w:id="14"/>
      <w:r>
        <w:t>Diagrama de Caso de Uso</w:t>
      </w:r>
    </w:p>
    <w:p>
      <w:pPr>
        <w:tabs>
          <w:tab w:val="left" w:pos="-5"/>
        </w:tabs>
        <w:ind w:left="720" w:hanging="861"/>
        <w:rPr>
          <w:rFonts w:hint="default"/>
          <w:b w:val="0"/>
          <w:bCs/>
          <w:sz w:val="21"/>
          <w:szCs w:val="21"/>
        </w:rPr>
      </w:pPr>
      <w:bookmarkStart w:id="15" w:name="_1ksv4uv" w:colFirst="0" w:colLast="0"/>
      <w:bookmarkEnd w:id="15"/>
    </w:p>
    <w:p>
      <w:pPr>
        <w:tabs>
          <w:tab w:val="left" w:pos="-5"/>
        </w:tabs>
        <w:ind w:left="720" w:hanging="861"/>
        <w:rPr>
          <w:rFonts w:hint="default"/>
          <w:b w:val="0"/>
          <w:bCs/>
          <w:sz w:val="21"/>
          <w:szCs w:val="21"/>
        </w:rPr>
      </w:pPr>
      <w:r>
        <w:rPr>
          <w:rFonts w:hint="default"/>
          <w:b w:val="0"/>
          <w:bCs/>
          <w:sz w:val="21"/>
          <w:szCs w:val="21"/>
        </w:rPr>
        <w:t>O diagrama de caso de uso (Use Case) é um elemento gráfico exclusivo, pois é um</w:t>
      </w:r>
    </w:p>
    <w:p>
      <w:pPr>
        <w:tabs>
          <w:tab w:val="left" w:pos="-5"/>
        </w:tabs>
        <w:ind w:left="720" w:hanging="861"/>
        <w:rPr>
          <w:rFonts w:hint="default"/>
          <w:b w:val="0"/>
          <w:bCs/>
          <w:sz w:val="21"/>
          <w:szCs w:val="21"/>
        </w:rPr>
      </w:pPr>
      <w:r>
        <w:rPr>
          <w:rFonts w:hint="default"/>
          <w:b w:val="0"/>
          <w:bCs/>
          <w:sz w:val="21"/>
          <w:szCs w:val="21"/>
        </w:rPr>
        <w:t>diagrama usado para modelar o modo como às pessoas esperam usar um sistema. O diagrama</w:t>
      </w:r>
    </w:p>
    <w:p>
      <w:pPr>
        <w:tabs>
          <w:tab w:val="left" w:pos="-5"/>
        </w:tabs>
        <w:ind w:left="720" w:hanging="861"/>
        <w:rPr>
          <w:rFonts w:hint="default"/>
          <w:b w:val="0"/>
          <w:bCs/>
          <w:sz w:val="21"/>
          <w:szCs w:val="21"/>
        </w:rPr>
      </w:pPr>
      <w:r>
        <w:rPr>
          <w:rFonts w:hint="default"/>
          <w:b w:val="0"/>
          <w:bCs/>
          <w:sz w:val="21"/>
          <w:szCs w:val="21"/>
        </w:rPr>
        <w:t>descreve quem serão os usuários relevantes, os serviços que eles exigem do sistema e os</w:t>
      </w:r>
    </w:p>
    <w:p>
      <w:pPr>
        <w:tabs>
          <w:tab w:val="left" w:pos="-5"/>
        </w:tabs>
        <w:ind w:left="720" w:hanging="861"/>
        <w:rPr>
          <w:rFonts w:hint="default"/>
          <w:b w:val="0"/>
          <w:bCs/>
          <w:sz w:val="21"/>
          <w:szCs w:val="21"/>
        </w:rPr>
      </w:pPr>
      <w:r>
        <w:rPr>
          <w:rFonts w:hint="default"/>
          <w:b w:val="0"/>
          <w:bCs/>
          <w:sz w:val="21"/>
          <w:szCs w:val="21"/>
        </w:rPr>
        <w:t>serviços que eles precisam oferecer ao sistema (PENDER, 2004).</w:t>
      </w:r>
    </w:p>
    <w:p>
      <w:pPr>
        <w:tabs>
          <w:tab w:val="left" w:pos="-5"/>
        </w:tabs>
        <w:ind w:left="720" w:hanging="861"/>
        <w:rPr>
          <w:rFonts w:hint="default"/>
          <w:b w:val="0"/>
          <w:bCs/>
          <w:sz w:val="21"/>
          <w:szCs w:val="21"/>
        </w:rPr>
      </w:pPr>
      <w:r>
        <w:rPr>
          <w:rFonts w:hint="default"/>
          <w:b w:val="0"/>
          <w:bCs/>
          <w:sz w:val="21"/>
          <w:szCs w:val="21"/>
        </w:rPr>
        <w:t>O digrama de caso de uso normalmente é utilizado como parte de uma abordagem</w:t>
      </w:r>
    </w:p>
    <w:p>
      <w:pPr>
        <w:tabs>
          <w:tab w:val="left" w:pos="-5"/>
        </w:tabs>
        <w:ind w:left="720" w:hanging="861"/>
        <w:rPr>
          <w:rFonts w:hint="default"/>
          <w:b w:val="0"/>
          <w:bCs/>
          <w:sz w:val="21"/>
          <w:szCs w:val="21"/>
        </w:rPr>
      </w:pPr>
      <w:r>
        <w:rPr>
          <w:rFonts w:hint="default"/>
          <w:b w:val="0"/>
          <w:bCs/>
          <w:sz w:val="21"/>
          <w:szCs w:val="21"/>
        </w:rPr>
        <w:t>dirigida por caso de uso mais abrangente, que também inclui uma criação textual dos casos de</w:t>
      </w:r>
    </w:p>
    <w:p>
      <w:pPr>
        <w:tabs>
          <w:tab w:val="left" w:pos="-5"/>
        </w:tabs>
        <w:ind w:left="720" w:hanging="861"/>
        <w:rPr>
          <w:rFonts w:hint="default"/>
          <w:b w:val="0"/>
          <w:bCs/>
          <w:sz w:val="21"/>
          <w:szCs w:val="21"/>
        </w:rPr>
      </w:pPr>
      <w:r>
        <w:rPr>
          <w:rFonts w:hint="default"/>
          <w:b w:val="0"/>
          <w:bCs/>
          <w:sz w:val="21"/>
          <w:szCs w:val="21"/>
        </w:rPr>
        <w:t>uso individuais e a extração de cenários. A descrição textual enfatiza os requisitos detalhados</w:t>
      </w:r>
    </w:p>
    <w:p>
      <w:pPr>
        <w:tabs>
          <w:tab w:val="left" w:pos="-5"/>
        </w:tabs>
        <w:ind w:left="720" w:hanging="861"/>
        <w:rPr>
          <w:rFonts w:hint="default"/>
          <w:b w:val="0"/>
          <w:bCs/>
          <w:sz w:val="21"/>
          <w:szCs w:val="21"/>
        </w:rPr>
      </w:pPr>
      <w:r>
        <w:rPr>
          <w:rFonts w:hint="default"/>
          <w:b w:val="0"/>
          <w:bCs/>
          <w:sz w:val="21"/>
          <w:szCs w:val="21"/>
        </w:rPr>
        <w:t>para um caso de uso. Os cenários enfatizam a necessidade de explorar opções na execução do</w:t>
      </w:r>
    </w:p>
    <w:p>
      <w:pPr>
        <w:tabs>
          <w:tab w:val="left" w:pos="-5"/>
        </w:tabs>
        <w:ind w:left="720" w:hanging="861"/>
        <w:rPr>
          <w:rFonts w:hint="default"/>
          <w:b w:val="0"/>
          <w:bCs/>
          <w:sz w:val="21"/>
          <w:szCs w:val="21"/>
        </w:rPr>
      </w:pPr>
      <w:r>
        <w:rPr>
          <w:rFonts w:hint="default"/>
          <w:b w:val="0"/>
          <w:bCs/>
          <w:sz w:val="21"/>
          <w:szCs w:val="21"/>
        </w:rPr>
        <w:t>caso de uso, testar os requisitos o oferecer um plano de teste de alto nível para as fases de</w:t>
      </w:r>
    </w:p>
    <w:p>
      <w:pPr>
        <w:tabs>
          <w:tab w:val="left" w:pos="-5"/>
        </w:tabs>
        <w:ind w:left="720" w:hanging="861"/>
        <w:rPr>
          <w:rFonts w:hint="default"/>
          <w:b w:val="0"/>
          <w:bCs/>
          <w:sz w:val="21"/>
          <w:szCs w:val="21"/>
        </w:rPr>
      </w:pPr>
      <w:r>
        <w:rPr>
          <w:rFonts w:hint="default"/>
          <w:b w:val="0"/>
          <w:bCs/>
          <w:sz w:val="21"/>
          <w:szCs w:val="21"/>
        </w:rPr>
        <w:t xml:space="preserve">desenvolvimento </w:t>
      </w:r>
      <w:r>
        <w:rPr>
          <w:rFonts w:hint="default"/>
          <w:b w:val="0"/>
          <w:bCs/>
          <w:sz w:val="21"/>
          <w:szCs w:val="21"/>
          <w:lang w:val="pt-BR"/>
        </w:rPr>
        <w:t>subsequentes</w:t>
      </w:r>
      <w:r>
        <w:rPr>
          <w:rFonts w:hint="default"/>
          <w:b w:val="0"/>
          <w:bCs/>
          <w:sz w:val="21"/>
          <w:szCs w:val="21"/>
        </w:rPr>
        <w:t xml:space="preserve"> (PENDER, 2004).</w:t>
      </w:r>
    </w:p>
    <w:p>
      <w:pPr>
        <w:tabs>
          <w:tab w:val="left" w:pos="-5"/>
        </w:tabs>
        <w:ind w:left="720" w:hanging="861"/>
        <w:rPr>
          <w:rFonts w:hint="default"/>
          <w:b w:val="0"/>
          <w:bCs/>
          <w:sz w:val="21"/>
          <w:szCs w:val="21"/>
        </w:rPr>
      </w:pPr>
    </w:p>
    <w:p>
      <w:pPr>
        <w:tabs>
          <w:tab w:val="left" w:pos="-5"/>
        </w:tabs>
        <w:ind w:left="720" w:hanging="861"/>
        <w:rPr>
          <w:rFonts w:hint="default"/>
          <w:b w:val="0"/>
          <w:bCs/>
          <w:sz w:val="21"/>
          <w:szCs w:val="21"/>
        </w:rPr>
      </w:pPr>
      <w:r>
        <w:drawing>
          <wp:inline distT="0" distB="0" distL="114300" distR="114300">
            <wp:extent cx="4846320" cy="2606040"/>
            <wp:effectExtent l="0" t="0" r="0" b="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-5"/>
        </w:tabs>
        <w:ind w:left="720" w:hanging="861"/>
        <w:rPr>
          <w:rFonts w:hint="default"/>
          <w:b w:val="0"/>
          <w:bCs/>
          <w:sz w:val="21"/>
          <w:szCs w:val="21"/>
        </w:rPr>
      </w:pPr>
    </w:p>
    <w:p>
      <w:pPr>
        <w:ind w:firstLine="0"/>
        <w:rPr>
          <w:color w:val="000000"/>
          <w:sz w:val="20"/>
          <w:szCs w:val="20"/>
        </w:rPr>
      </w:pPr>
      <w:r>
        <w:t xml:space="preserve"> </w:t>
      </w:r>
      <w:r>
        <w:rPr>
          <w:b/>
          <w:sz w:val="20"/>
          <w:szCs w:val="20"/>
        </w:rPr>
        <w:t>Fonte: CRUZ, Lana Francisca (2023)</w:t>
      </w:r>
    </w:p>
    <w:p>
      <w:pPr>
        <w:tabs>
          <w:tab w:val="left" w:pos="-5"/>
        </w:tabs>
        <w:ind w:left="720" w:hanging="861"/>
        <w:rPr>
          <w:rFonts w:hint="default"/>
          <w:b w:val="0"/>
          <w:bCs/>
          <w:sz w:val="21"/>
          <w:szCs w:val="21"/>
          <w:lang w:val="pt-BR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  <w:rPr>
          <w:b/>
          <w:sz w:val="20"/>
          <w:szCs w:val="20"/>
        </w:rPr>
      </w:pPr>
    </w:p>
    <w:p>
      <w:pPr>
        <w:tabs>
          <w:tab w:val="left" w:pos="-5"/>
        </w:tabs>
        <w:ind w:left="720" w:hanging="861"/>
      </w:pPr>
      <w:r>
        <w:t>DIAGRAMA 02</w:t>
      </w:r>
    </w:p>
    <w:p>
      <w:pPr>
        <w:tabs>
          <w:tab w:val="left" w:pos="709"/>
        </w:tabs>
        <w:ind w:firstLine="0"/>
      </w:pPr>
    </w:p>
    <w:p>
      <w:r>
        <w:rPr>
          <w:b/>
          <w:sz w:val="20"/>
          <w:szCs w:val="20"/>
        </w:rPr>
        <w:t>Fonte: O autor, 2022</w:t>
      </w:r>
    </w:p>
    <w:p>
      <w:pPr>
        <w:pStyle w:val="4"/>
        <w:numPr>
          <w:ilvl w:val="2"/>
          <w:numId w:val="3"/>
        </w:numPr>
      </w:pPr>
      <w:bookmarkStart w:id="16" w:name="_44sinio" w:colFirst="0" w:colLast="0"/>
      <w:bookmarkEnd w:id="16"/>
      <w:r>
        <w:t>Cadastrar</w:t>
      </w:r>
    </w:p>
    <w:p>
      <w:pPr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7" w:name="_2jxsxqh" w:colFirst="0" w:colLast="0"/>
      <w:bookmarkEnd w:id="17"/>
      <w:r>
        <w:t>Logar</w:t>
      </w:r>
    </w:p>
    <w:p>
      <w:pPr>
        <w:tabs>
          <w:tab w:val="left" w:pos="709"/>
        </w:tabs>
        <w:ind w:firstLine="0"/>
        <w:rPr>
          <w:b/>
        </w:rPr>
      </w:pPr>
    </w:p>
    <w:p>
      <w:pPr>
        <w:pStyle w:val="4"/>
        <w:numPr>
          <w:ilvl w:val="2"/>
          <w:numId w:val="3"/>
        </w:numPr>
      </w:pPr>
      <w:bookmarkStart w:id="18" w:name="_z337ya" w:colFirst="0" w:colLast="0"/>
      <w:bookmarkEnd w:id="18"/>
      <w:r>
        <w:t>Cadastro de funcionário/profissional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4"/>
        <w:numPr>
          <w:ilvl w:val="2"/>
          <w:numId w:val="3"/>
        </w:numPr>
        <w:spacing w:after="0" w:line="240" w:lineRule="auto"/>
      </w:pPr>
      <w:bookmarkStart w:id="19" w:name="_3j2qqm3" w:colFirst="0" w:colLast="0"/>
      <w:bookmarkEnd w:id="19"/>
      <w:r>
        <w:t xml:space="preserve">Consultar profissionais </w:t>
      </w:r>
    </w:p>
    <w:p>
      <w:pPr>
        <w:tabs>
          <w:tab w:val="left" w:pos="709"/>
        </w:tabs>
        <w:ind w:left="720" w:firstLine="0"/>
      </w:pPr>
    </w:p>
    <w:p>
      <w:pPr>
        <w:ind w:firstLine="0"/>
      </w:pPr>
    </w:p>
    <w:p>
      <w:pPr>
        <w:pStyle w:val="4"/>
        <w:numPr>
          <w:ilvl w:val="2"/>
          <w:numId w:val="3"/>
        </w:numPr>
      </w:pPr>
      <w:bookmarkStart w:id="20" w:name="_1y810tw" w:colFirst="0" w:colLast="0"/>
      <w:bookmarkEnd w:id="20"/>
      <w:r>
        <w:t>Agendamento</w:t>
      </w:r>
    </w:p>
    <w:p>
      <w:pPr>
        <w:tabs>
          <w:tab w:val="left" w:pos="709"/>
        </w:tabs>
        <w:ind w:firstLine="0"/>
      </w:pP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1" w:name="_4i7ojhp" w:colFirst="0" w:colLast="0"/>
      <w:bookmarkEnd w:id="21"/>
      <w:r>
        <w:t>Diagrama de Classe</w:t>
      </w: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3"/>
        <w:numPr>
          <w:ilvl w:val="1"/>
          <w:numId w:val="3"/>
        </w:numPr>
        <w:ind w:left="578" w:hanging="578"/>
      </w:pPr>
      <w:bookmarkStart w:id="22" w:name="_2xcytpi" w:colFirst="0" w:colLast="0"/>
      <w:bookmarkEnd w:id="22"/>
      <w:r>
        <w:t xml:space="preserve">Diagrama de Sequência </w:t>
      </w:r>
    </w:p>
    <w:p>
      <w:pPr>
        <w:ind w:left="709" w:firstLine="0"/>
      </w:pPr>
    </w:p>
    <w:p>
      <w:pPr>
        <w:ind w:left="709" w:hanging="709"/>
      </w:pPr>
    </w:p>
    <w:p>
      <w:pPr>
        <w:ind w:left="709" w:firstLine="0"/>
        <w:rPr>
          <w:sz w:val="22"/>
          <w:szCs w:val="22"/>
        </w:rPr>
      </w:pPr>
    </w:p>
    <w:p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ind w:firstLine="0"/>
      </w:pPr>
    </w:p>
    <w:p>
      <w:pPr>
        <w:ind w:firstLine="0"/>
      </w:pPr>
    </w:p>
    <w:p>
      <w:pPr>
        <w:pStyle w:val="3"/>
        <w:numPr>
          <w:ilvl w:val="1"/>
          <w:numId w:val="3"/>
        </w:numPr>
        <w:ind w:left="578" w:hanging="578"/>
      </w:pPr>
      <w:bookmarkStart w:id="23" w:name="_1ci93xb" w:colFirst="0" w:colLast="0"/>
      <w:bookmarkEnd w:id="23"/>
      <w:r>
        <w:t>Diagrama de Atividade</w:t>
      </w:r>
    </w:p>
    <w:p>
      <w:pPr>
        <w:spacing w:line="360" w:lineRule="auto"/>
        <w:ind w:left="709" w:hanging="709"/>
      </w:pPr>
    </w:p>
    <w:p>
      <w:pPr>
        <w:ind w:firstLine="0"/>
      </w:pPr>
      <w:r>
        <w:rPr>
          <w:b/>
          <w:sz w:val="20"/>
          <w:szCs w:val="20"/>
        </w:rPr>
        <w:t>Fonte: O autor, 2022</w:t>
      </w:r>
    </w:p>
    <w:p>
      <w:pPr>
        <w:pStyle w:val="2"/>
        <w:numPr>
          <w:ilvl w:val="0"/>
          <w:numId w:val="3"/>
        </w:numPr>
        <w:ind w:left="0" w:firstLine="0"/>
      </w:pPr>
      <w:bookmarkStart w:id="24" w:name="_3whwml4" w:colFirst="0" w:colLast="0"/>
      <w:bookmarkEnd w:id="24"/>
      <w:r>
        <w:t xml:space="preserve">Telas </w:t>
      </w: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tabs>
          <w:tab w:val="left" w:pos="709"/>
        </w:tabs>
        <w:ind w:firstLine="0"/>
      </w:pPr>
    </w:p>
    <w:p>
      <w:pPr>
        <w:pStyle w:val="2"/>
        <w:numPr>
          <w:ilvl w:val="0"/>
          <w:numId w:val="3"/>
        </w:numPr>
        <w:spacing w:line="360" w:lineRule="auto"/>
        <w:ind w:left="0" w:firstLine="0"/>
      </w:pPr>
      <w:bookmarkStart w:id="25" w:name="_2bn6wsx" w:colFirst="0" w:colLast="0"/>
      <w:bookmarkEnd w:id="25"/>
      <w:r>
        <w:t xml:space="preserve"> Conclusão</w:t>
      </w:r>
    </w:p>
    <w:p>
      <w:pPr>
        <w:spacing w:line="360" w:lineRule="auto"/>
        <w:ind w:left="709" w:firstLine="0"/>
      </w:pPr>
      <w:bookmarkStart w:id="26" w:name="_qsh70q" w:colFirst="0" w:colLast="0"/>
      <w:bookmarkEnd w:id="26"/>
    </w:p>
    <w:p>
      <w:pPr>
        <w:ind w:left="709" w:firstLine="0"/>
      </w:pPr>
    </w:p>
    <w:p>
      <w:pPr>
        <w:pStyle w:val="2"/>
        <w:numPr>
          <w:ilvl w:val="0"/>
          <w:numId w:val="3"/>
        </w:numPr>
        <w:ind w:left="0" w:firstLine="0"/>
      </w:pPr>
      <w:bookmarkStart w:id="27" w:name="_3as4poj" w:colFirst="0" w:colLast="0"/>
      <w:bookmarkEnd w:id="27"/>
      <w:r>
        <w:t>REFERÊNCIAS</w:t>
      </w:r>
    </w:p>
    <w:p>
      <w:pP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>
      <w:pPr>
        <w:ind w:firstLine="0"/>
      </w:pPr>
      <w:bookmarkStart w:id="28" w:name="_1pxezwc" w:colFirst="0" w:colLast="0"/>
      <w:bookmarkEnd w:id="28"/>
      <w:r>
        <w:t>DOS SANTOS OLIVEIRA, Danilo Correia; SABINO, Samuel Dos Santos. PROJETO DE INSERÇÃO DE E-MARKETING E ECOMMERCE EM MICROEMPRESA VAREJISTA. In: 3º Congresso de Logística do IFSP-Campus Suzano. 2017.</w:t>
      </w:r>
    </w:p>
    <w:p>
      <w:pPr>
        <w:ind w:firstLine="0"/>
      </w:pPr>
      <w:r>
        <w:t>VIEIRA, Geruza Silva de Oliveira et al. Artesanato: identidade e trabalho. 2014.</w:t>
      </w:r>
    </w:p>
    <w:p>
      <w:pPr>
        <w:spacing w:after="240" w:line="240" w:lineRule="auto"/>
        <w:ind w:firstLine="0"/>
      </w:pPr>
      <w:r>
        <w:t>FREITAS, K. S. ; ALVES, F. M. M. ; CARVALHO, S. S. ; DARTORA, L. ; SILVA, A. L. G. . IV Jornada Ibero-Americana de Pesquisas em Políticas Educacionais. 2019. (Outro).</w:t>
      </w:r>
    </w:p>
    <w:p>
      <w:pPr>
        <w:spacing w:after="240" w:line="240" w:lineRule="auto"/>
        <w:ind w:firstLine="0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FLATSCHART, Fábio. </w:t>
      </w:r>
      <w:r>
        <w:rPr>
          <w:b/>
          <w:color w:val="222222"/>
          <w:sz w:val="20"/>
          <w:szCs w:val="20"/>
          <w:highlight w:val="white"/>
        </w:rPr>
        <w:t>HTML 5-Embarque Imediato</w:t>
      </w:r>
      <w:r>
        <w:rPr>
          <w:color w:val="222222"/>
          <w:sz w:val="20"/>
          <w:szCs w:val="20"/>
          <w:highlight w:val="white"/>
        </w:rPr>
        <w:t>. Brasport, 2011.</w:t>
      </w:r>
    </w:p>
    <w:p>
      <w:pPr>
        <w:spacing w:after="240" w:line="240" w:lineRule="auto"/>
        <w:ind w:firstLine="0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DALL’OGLIO, Pablo. </w:t>
      </w:r>
      <w:r>
        <w:rPr>
          <w:b/>
          <w:color w:val="222222"/>
          <w:sz w:val="20"/>
          <w:szCs w:val="20"/>
          <w:highlight w:val="white"/>
        </w:rPr>
        <w:t>PHP Programando com Orientação a Objetos 3ª Edição</w:t>
      </w:r>
      <w:r>
        <w:rPr>
          <w:color w:val="222222"/>
          <w:sz w:val="20"/>
          <w:szCs w:val="20"/>
          <w:highlight w:val="white"/>
        </w:rPr>
        <w:t>. Novatec Editora, 2015.</w:t>
      </w:r>
    </w:p>
    <w:p>
      <w:pPr>
        <w:spacing w:after="240" w:line="240" w:lineRule="auto"/>
        <w:ind w:firstLine="0"/>
        <w:rPr>
          <w:color w:val="222222"/>
          <w:sz w:val="20"/>
          <w:szCs w:val="20"/>
          <w:highlight w:val="white"/>
        </w:rPr>
      </w:pPr>
      <w:r>
        <w:rPr>
          <w:color w:val="222222"/>
          <w:sz w:val="20"/>
          <w:szCs w:val="20"/>
          <w:highlight w:val="white"/>
        </w:rPr>
        <w:t>MILANI, André. </w:t>
      </w:r>
      <w:r>
        <w:rPr>
          <w:b/>
          <w:color w:val="222222"/>
          <w:sz w:val="20"/>
          <w:szCs w:val="20"/>
          <w:highlight w:val="white"/>
        </w:rPr>
        <w:t>PostgreSQL-Guia do Programador</w:t>
      </w:r>
      <w:r>
        <w:rPr>
          <w:color w:val="222222"/>
          <w:sz w:val="20"/>
          <w:szCs w:val="20"/>
          <w:highlight w:val="white"/>
        </w:rPr>
        <w:t>. Novatec Editora, 2008.</w:t>
      </w:r>
    </w:p>
    <w:p>
      <w:pPr>
        <w:spacing w:after="240" w:line="240" w:lineRule="auto"/>
        <w:ind w:firstLine="0"/>
        <w:rPr>
          <w:color w:val="000000"/>
          <w:sz w:val="22"/>
          <w:szCs w:val="22"/>
        </w:rPr>
      </w:pPr>
      <w:r>
        <w:rPr>
          <w:color w:val="222222"/>
          <w:sz w:val="20"/>
          <w:szCs w:val="20"/>
          <w:highlight w:val="white"/>
        </w:rPr>
        <w:t>SOUSA, Michel Rodrigo de. Desenvolvimento de sistema de reservas de equipamentos online. 2018.</w:t>
      </w:r>
    </w:p>
    <w:p>
      <w:pPr>
        <w:ind w:firstLine="0"/>
      </w:pPr>
      <w:r>
        <w:t>MATTOS, Antonio Carlos M. Sistemas de informação. Saraiva Educação SA, 2017.</w:t>
      </w:r>
    </w:p>
    <w:p>
      <w:pPr>
        <w:ind w:firstLine="0"/>
      </w:pPr>
      <w:r>
        <w:t>NARDI, Julio Cesar; DE ALMEIDA FALBO, Ricardo. Uma Ontologia de Requisitos de Software. In: CIbSE. 2006. p. 111-124.</w:t>
      </w:r>
    </w:p>
    <w:p>
      <w:pPr>
        <w:pStyle w:val="11"/>
        <w:spacing w:beforeAutospacing="0" w:afterAutospacing="0" w:line="210" w:lineRule="atLeast"/>
        <w:rPr>
          <w:color w:val="000000"/>
          <w:sz w:val="19"/>
          <w:szCs w:val="19"/>
        </w:rPr>
      </w:pPr>
      <w:r>
        <w:rPr>
          <w:b/>
          <w:bCs/>
          <w:color w:val="000000"/>
          <w:sz w:val="19"/>
          <w:szCs w:val="19"/>
        </w:rPr>
        <w:t>O que é um diagrama de fluxo de dados?</w:t>
      </w:r>
      <w:r>
        <w:rPr>
          <w:color w:val="000000"/>
          <w:sz w:val="19"/>
          <w:szCs w:val="19"/>
        </w:rPr>
        <w:t> Lucidchart. Disponível em: &lt;https://www.lucidchart.com/pages/pt/o-que-e-um-diagrama-de-fluxo-de-dados&gt;. Acesso em: 18 jun. 2023.</w:t>
      </w:r>
    </w:p>
    <w:p>
      <w:pPr>
        <w:pStyle w:val="11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‌</w:t>
      </w:r>
    </w:p>
    <w:p>
      <w:pPr>
        <w:pStyle w:val="11"/>
        <w:rPr>
          <w:rFonts w:hint="default"/>
          <w:color w:val="000000"/>
          <w:sz w:val="19"/>
          <w:szCs w:val="19"/>
        </w:rPr>
      </w:pPr>
      <w:r>
        <w:rPr>
          <w:rFonts w:hint="default"/>
          <w:color w:val="000000"/>
          <w:sz w:val="19"/>
          <w:szCs w:val="19"/>
        </w:rPr>
        <w:t>CORTES, Andrea. MER e DER: o que é, as principais diferenças e como usar. Remessa News - Notícias Sobre Transferências Internacionais e Câmbio. Disponível em: &lt;https://www.remessaonline.com.br/blog/mer-e-der-o-que-e-as-principais-diferencas-e-como-usar/#:~:text=O%20que%20%C3%A9%20o%20Diagrama%20de%20Entidade%20Relacionamento%20(DER)%3F&amp;text=Ou%20seja%2C%20enquanto%20o%20MER,uma%20est%C3%A1%20vinculada%20a%20outra.&gt;. Acesso em: 25 jun. 2023.</w:t>
      </w:r>
    </w:p>
    <w:p>
      <w:pPr>
        <w:pStyle w:val="11"/>
        <w:rPr>
          <w:color w:val="000000"/>
          <w:sz w:val="19"/>
          <w:szCs w:val="19"/>
        </w:rPr>
      </w:pPr>
      <w:r>
        <w:rPr>
          <w:rFonts w:ascii="Arial" w:hAnsi="Arial" w:eastAsia="SimSun" w:cs="Arial"/>
          <w:i w:val="0"/>
          <w:iCs w:val="0"/>
          <w:caps w:val="0"/>
          <w:color w:val="222222"/>
          <w:spacing w:val="0"/>
          <w:sz w:val="15"/>
          <w:szCs w:val="15"/>
          <w:shd w:val="clear" w:fill="FFFFFF"/>
        </w:rPr>
        <w:t>DE OLIVEIRA FILHO, Daniel C. Um passo a passo para a elaboração do diagrama de caso de uso da UML. 2011.</w:t>
      </w:r>
      <w:bookmarkStart w:id="29" w:name="_GoBack"/>
      <w:bookmarkEnd w:id="29"/>
      <w:r>
        <w:rPr>
          <w:rFonts w:hint="default"/>
          <w:color w:val="000000"/>
          <w:sz w:val="19"/>
          <w:szCs w:val="19"/>
        </w:rPr>
        <w:t>‌</w:t>
      </w:r>
    </w:p>
    <w:sectPr>
      <w:headerReference r:id="rId5" w:type="default"/>
      <w:footerReference r:id="rId6" w:type="default"/>
      <w:pgSz w:w="11906" w:h="16838"/>
      <w:pgMar w:top="1701" w:right="1134" w:bottom="1661" w:left="1701" w:header="794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480" w:lineRule="auto"/>
      </w:pPr>
      <w:r>
        <w:separator/>
      </w:r>
    </w:p>
  </w:footnote>
  <w:footnote w:type="continuationSeparator" w:id="3">
    <w:p>
      <w:pPr>
        <w:spacing w:line="480" w:lineRule="auto"/>
      </w:pPr>
      <w:r>
        <w:continuationSeparator/>
      </w:r>
    </w:p>
  </w:footnote>
  <w:footnote w:id="0">
    <w:p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Especialização em Educação Profissional Tecnológica. Faculdade Origenes Lessa, FACOL, Brasil. Especialização em Tecnologias e Educação a Distância. Faculdade Origenes Lessa, FACOL, Brasil.Especialização em MBA em Data Warehouse e Business Inteligence.UNYLEYA EDITORA E CURSOS S/A, Unyleya, Brasil. Graduação em Programa Especial de Formação Pedagógica - Docência em Informática. Faculdade de Administração, Ciências, Educação e Letras, FACEL, Brasil. Graduação em Gestão da Tecnologia da Informação.Universidade Estácio de Sá, UNESA, Brasil. </w:t>
      </w:r>
    </w:p>
    <w:p>
      <w:pPr>
        <w:spacing w:line="240" w:lineRule="auto"/>
        <w:ind w:firstLine="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  <w:vertAlign w:val="superscript"/>
        </w:rPr>
        <w:t>3</w:t>
      </w:r>
      <w:r>
        <w:rPr>
          <w:color w:val="000000"/>
          <w:sz w:val="16"/>
          <w:szCs w:val="16"/>
        </w:rPr>
        <w:t>Graduação em Sistemas Distribuidos para Internet JAVA.Universidade Federal do Paraná, UTFPR, Brasil. Graduação em Tecnologo em Processamento de Dados. União Educacional de Cascavel, UNIVEL, Brasil.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1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>
    <w:pPr>
      <w:widowControl/>
      <w:ind w:firstLine="0"/>
      <w:rPr>
        <w:rFonts w:ascii="Times New Roman" w:hAnsi="Times New Roman"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2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 %1 "/>
      <w:lvlJc w:val="left"/>
      <w:pPr>
        <w:ind w:left="432" w:hanging="432"/>
      </w:pPr>
    </w:lvl>
    <w:lvl w:ilvl="1" w:tentative="0">
      <w:start w:val="1"/>
      <w:numFmt w:val="decimal"/>
      <w:lvlText w:val=" %1.%2 "/>
      <w:lvlJc w:val="left"/>
      <w:pPr>
        <w:ind w:left="576" w:hanging="576"/>
      </w:pPr>
    </w:lvl>
    <w:lvl w:ilvl="2" w:tentative="0">
      <w:start w:val="1"/>
      <w:numFmt w:val="decimal"/>
      <w:lvlText w:val=" %1.%2.%3 "/>
      <w:lvlJc w:val="left"/>
      <w:pPr>
        <w:ind w:left="720" w:hanging="720"/>
      </w:pPr>
    </w:lvl>
    <w:lvl w:ilvl="3" w:tentative="0">
      <w:start w:val="1"/>
      <w:numFmt w:val="decimal"/>
      <w:lvlText w:val=" %1.%2.%3.%4 "/>
      <w:lvlJc w:val="left"/>
      <w:pPr>
        <w:ind w:left="864" w:hanging="864"/>
      </w:pPr>
    </w:lvl>
    <w:lvl w:ilvl="4" w:tentative="0">
      <w:start w:val="1"/>
      <w:numFmt w:val="decimal"/>
      <w:lvlText w:val=" %1.%2.%3.%4.%5 "/>
      <w:lvlJc w:val="left"/>
      <w:pPr>
        <w:ind w:left="1008" w:hanging="1008"/>
      </w:pPr>
    </w:lvl>
    <w:lvl w:ilvl="5" w:tentative="0">
      <w:start w:val="1"/>
      <w:numFmt w:val="decimal"/>
      <w:lvlText w:val=" %1.%2.%3.%4.%5.%6 "/>
      <w:lvlJc w:val="left"/>
      <w:pPr>
        <w:ind w:left="1152" w:hanging="1152"/>
      </w:pPr>
    </w:lvl>
    <w:lvl w:ilvl="6" w:tentative="0">
      <w:start w:val="1"/>
      <w:numFmt w:val="decimal"/>
      <w:lvlText w:val=" %1.%2.%3.%4.%5.%6.%7 "/>
      <w:lvlJc w:val="left"/>
      <w:pPr>
        <w:ind w:left="1296" w:hanging="1296"/>
      </w:pPr>
    </w:lvl>
    <w:lvl w:ilvl="7" w:tentative="0">
      <w:start w:val="1"/>
      <w:numFmt w:val="decimal"/>
      <w:lvlText w:val=" %1.%2.%3.%4.%5.%6.%7.%8 "/>
      <w:lvlJc w:val="left"/>
      <w:pPr>
        <w:ind w:left="1440" w:hanging="1440"/>
      </w:pPr>
    </w:lvl>
    <w:lvl w:ilvl="8" w:tentative="0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2">
    <w:nsid w:val="59ADCABA"/>
    <w:multiLevelType w:val="multilevel"/>
    <w:tmpl w:val="59ADCABA"/>
    <w:lvl w:ilvl="0" w:tentative="0">
      <w:start w:val="5"/>
      <w:numFmt w:val="decimal"/>
      <w:lvlText w:val="%1"/>
      <w:lvlJc w:val="left"/>
      <w:pPr>
        <w:ind w:left="360" w:hanging="360"/>
      </w:pPr>
    </w:lvl>
    <w:lvl w:ilvl="1" w:tentative="0">
      <w:start w:val="6"/>
      <w:numFmt w:val="decimal"/>
      <w:lvlText w:val="%1.%2"/>
      <w:lvlJc w:val="left"/>
      <w:pPr>
        <w:ind w:left="360" w:hanging="360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1080" w:hanging="108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440" w:hanging="144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800" w:hanging="180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2"/>
    <w:footnote w:id="3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DAB"/>
    <w:rsid w:val="00202AEA"/>
    <w:rsid w:val="00260E36"/>
    <w:rsid w:val="0030528F"/>
    <w:rsid w:val="003E5943"/>
    <w:rsid w:val="006C384E"/>
    <w:rsid w:val="006D5E92"/>
    <w:rsid w:val="007D098E"/>
    <w:rsid w:val="00857616"/>
    <w:rsid w:val="00D6224B"/>
    <w:rsid w:val="00D92DAB"/>
    <w:rsid w:val="00F54DD3"/>
    <w:rsid w:val="13BD6E3E"/>
    <w:rsid w:val="170E4762"/>
    <w:rsid w:val="2DA37E5A"/>
    <w:rsid w:val="31DD543F"/>
    <w:rsid w:val="3CB24A8F"/>
    <w:rsid w:val="4846088E"/>
    <w:rsid w:val="65BD63F3"/>
    <w:rsid w:val="67AD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uiPriority w:val="0"/>
    <w:pPr>
      <w:widowControl w:val="0"/>
      <w:spacing w:line="480" w:lineRule="auto"/>
      <w:ind w:firstLine="709"/>
      <w:jc w:val="both"/>
    </w:pPr>
    <w:rPr>
      <w:rFonts w:ascii="Arial" w:hAnsi="Arial" w:eastAsia="Arial" w:cs="Arial"/>
      <w:sz w:val="24"/>
      <w:szCs w:val="24"/>
      <w:lang w:val="pt-BR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3">
    <w:name w:val="heading 2"/>
    <w:basedOn w:val="1"/>
    <w:next w:val="1"/>
    <w:qFormat/>
    <w:uiPriority w:val="0"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4">
    <w:name w:val="heading 3"/>
    <w:basedOn w:val="1"/>
    <w:next w:val="1"/>
    <w:uiPriority w:val="0"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1">
    <w:name w:val="Normal (Web)"/>
    <w:uiPriority w:val="0"/>
    <w:pPr>
      <w:spacing w:beforeAutospacing="1" w:afterAutospacing="1"/>
    </w:pPr>
    <w:rPr>
      <w:rFonts w:ascii="Times New Roman" w:hAnsi="Times New Roman" w:eastAsia="SimSun" w:cs="Times New Roman"/>
      <w:szCs w:val="24"/>
      <w:lang w:val="en-US" w:eastAsia="zh-CN" w:bidi="ar-SA"/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3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_Style 10"/>
    <w:basedOn w:val="13"/>
    <w:qFormat/>
    <w:uiPriority w:val="0"/>
    <w:tblPr>
      <w:tblCellMar>
        <w:left w:w="115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23</Pages>
  <Words>1995</Words>
  <Characters>10777</Characters>
  <Lines>89</Lines>
  <Paragraphs>25</Paragraphs>
  <TotalTime>13</TotalTime>
  <ScaleCrop>false</ScaleCrop>
  <LinksUpToDate>false</LinksUpToDate>
  <CharactersWithSpaces>12747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2023-06-14T10:28:00Z</dcterms:created>
  <dc:creator>Lanac</dc:creator>
  <cp:lastModifiedBy>LANA FRANCISCA DA CRUZ</cp:lastModifiedBy>
  <dcterms:modified xsi:type="dcterms:W3CDTF">2023-06-25T21:22:43Z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79FACC9A09FE4C5194FFA750DD875F8F</vt:lpwstr>
  </property>
</Properties>
</file>